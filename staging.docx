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ection_style"/>
        <w:jc w:val="center"/>
      </w:pPr>
      <w:r>
        <w:br/>
        <w:t>Appetizers</w:t>
      </w:r>
    </w:p>
    <w:p>
      <w:pPr>
        <w:pStyle w:val="dish_style"/>
      </w:pPr>
      <w:r>
        <w:t>Egg Roll (2)</w:t>
      </w:r>
      <w:r>
        <w:t xml:space="preserve"> 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 xml:space="preserve"> 3.50</w:t>
      </w:r>
    </w:p>
    <w:p>
      <w:pPr>
        <w:pStyle w:val="dish_style"/>
      </w:pPr>
      <w:r>
        <w:t>Vegetable Egg Roll (4)</w:t>
      </w:r>
      <w:r>
        <w:t xml:space="preserve"> 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 xml:space="preserve"> 3.95</w:t>
      </w:r>
    </w:p>
    <w:p>
      <w:pPr>
        <w:pStyle w:val="dish_style"/>
      </w:pPr>
      <w:r>
        <w:t>Combination Platter</w:t>
      </w:r>
      <w:r>
        <w:t xml:space="preserve"> 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 xml:space="preserve"> 11.95</w:t>
      </w:r>
    </w:p>
    <w:p>
      <w:pPr>
        <w:pStyle w:val="description_style"/>
      </w:pPr>
      <w:r>
        <w:t>Veggie egg rolls (2), shrimp rolls (2), crab rangoon (2), homemade pot sticker (2), fried pot sticker (2) (no substitutions)</w:t>
      </w:r>
    </w:p>
    <w:p>
      <w:pPr>
        <w:pStyle w:val="section_style"/>
        <w:jc w:val="center"/>
      </w:pPr>
      <w:r>
        <w:br/>
        <w:t>Example</w:t>
      </w:r>
    </w:p>
    <w:p>
      <w:pPr>
        <w:pStyle w:val="dish_style"/>
      </w:pPr>
      <w:r>
        <w:t>Multi-line Description Example</w:t>
      </w:r>
      <w:r>
        <w:t xml:space="preserve"> 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>.</w:t>
      </w:r>
      <w:r>
        <w:t xml:space="preserve"> 13.95</w:t>
      </w:r>
    </w:p>
    <w:p>
      <w:pPr>
        <w:pStyle w:val="description_style"/>
      </w:pPr>
      <w:r>
        <w:t>Choice of Beef, Chicken, or Shrimp(+$1.75)</w:t>
      </w:r>
    </w:p>
    <w:p>
      <w:pPr>
        <w:pStyle w:val="description_style"/>
      </w:pPr>
      <w:r>
        <w:t>Stir fried with ginger curry, string bean &amp; lime leaves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ish_style">
    <w:name w:val="dish_style"/>
    <w:rPr>
      <w:rFonts w:ascii="Hack Bold" w:hAnsi="Hack Bold"/>
      <w:b w:val="0"/>
      <w:i w:val="0"/>
      <w:sz w:val="16"/>
    </w:rPr>
  </w:style>
  <w:style w:type="paragraph" w:customStyle="1" w:styleId="description_style">
    <w:name w:val="description_style"/>
    <w:rPr>
      <w:rFonts w:ascii="Calibri" w:hAnsi="Calibri"/>
      <w:b w:val="0"/>
      <w:i/>
      <w:sz w:val="16"/>
    </w:rPr>
  </w:style>
  <w:style w:type="paragraph" w:customStyle="1" w:styleId="section_style">
    <w:name w:val="section_style"/>
    <w:rPr>
      <w:rFonts w:ascii="Chow Fun" w:hAnsi="Chow Fun"/>
      <w:b/>
      <w:i w:val="0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